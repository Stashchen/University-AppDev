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Результат</w:t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ped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